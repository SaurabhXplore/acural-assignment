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9AD85" w14:textId="0F1CCBAD" w:rsidR="002360A1" w:rsidRPr="00AB7F65" w:rsidRDefault="003200E7">
      <w:pPr>
        <w:pStyle w:val="Heading1"/>
        <w:rPr>
          <w:vertAlign w:val="subscript"/>
        </w:rPr>
      </w:pPr>
      <w:r>
        <w:t>Documentation of Product API</w:t>
      </w:r>
    </w:p>
    <w:p w14:paraId="5CB2A6B3" w14:textId="77777777" w:rsidR="002360A1" w:rsidRDefault="00000000">
      <w:pPr>
        <w:pStyle w:val="Heading2"/>
      </w:pPr>
      <w:r>
        <w:t>1. Add Product</w:t>
      </w:r>
    </w:p>
    <w:p w14:paraId="4CB203A2" w14:textId="77777777" w:rsidR="002360A1" w:rsidRDefault="00000000">
      <w:r>
        <w:t>• Method: POST</w:t>
      </w:r>
    </w:p>
    <w:p w14:paraId="64423930" w14:textId="77777777" w:rsidR="002360A1" w:rsidRDefault="00000000">
      <w:r>
        <w:t>• URL: http://localhost/acural/add-product-api.php</w:t>
      </w:r>
    </w:p>
    <w:p w14:paraId="5B98D062" w14:textId="77777777" w:rsidR="002360A1" w:rsidRDefault="00000000">
      <w:r>
        <w:t>Request Body (JSON):</w:t>
      </w:r>
    </w:p>
    <w:p w14:paraId="107F39AA" w14:textId="77777777" w:rsidR="002360A1" w:rsidRDefault="00000000">
      <w:r>
        <w:t>{</w:t>
      </w:r>
      <w:r>
        <w:br/>
        <w:t xml:space="preserve">  "name": "Cup",</w:t>
      </w:r>
      <w:r>
        <w:br/>
        <w:t xml:space="preserve">  "description": "Tea cup",</w:t>
      </w:r>
      <w:r>
        <w:br/>
        <w:t xml:space="preserve">  "price": 500,</w:t>
      </w:r>
      <w:r>
        <w:br/>
        <w:t xml:space="preserve">  "quantity": 6</w:t>
      </w:r>
      <w:r>
        <w:br/>
        <w:t>}</w:t>
      </w:r>
    </w:p>
    <w:p w14:paraId="7BD3DE1C" w14:textId="77777777" w:rsidR="002360A1" w:rsidRDefault="00000000">
      <w:pPr>
        <w:pStyle w:val="Heading2"/>
      </w:pPr>
      <w:r>
        <w:t>2. Update Product</w:t>
      </w:r>
    </w:p>
    <w:p w14:paraId="09FCD096" w14:textId="77777777" w:rsidR="002360A1" w:rsidRDefault="00000000">
      <w:r>
        <w:t>• Method: PUT</w:t>
      </w:r>
    </w:p>
    <w:p w14:paraId="42DABA12" w14:textId="77777777" w:rsidR="002360A1" w:rsidRDefault="00000000">
      <w:r>
        <w:t>• URL: http://localhost/acural/update-product-api.php?id=2</w:t>
      </w:r>
    </w:p>
    <w:p w14:paraId="5C212B7D" w14:textId="77777777" w:rsidR="002360A1" w:rsidRDefault="00000000">
      <w:r>
        <w:t>Request Body (JSON):</w:t>
      </w:r>
    </w:p>
    <w:p w14:paraId="7F8E4A46" w14:textId="77777777" w:rsidR="002360A1" w:rsidRDefault="00000000">
      <w:r>
        <w:t>{</w:t>
      </w:r>
      <w:r>
        <w:br/>
        <w:t xml:space="preserve">  "name": "Machine"</w:t>
      </w:r>
      <w:r>
        <w:br/>
        <w:t>}</w:t>
      </w:r>
    </w:p>
    <w:p w14:paraId="10C466E7" w14:textId="77777777" w:rsidR="002360A1" w:rsidRDefault="00000000">
      <w:pPr>
        <w:pStyle w:val="Heading2"/>
      </w:pPr>
      <w:r>
        <w:t>3. View Products</w:t>
      </w:r>
    </w:p>
    <w:p w14:paraId="59AC6EFA" w14:textId="77777777" w:rsidR="002360A1" w:rsidRDefault="00000000">
      <w:r>
        <w:t>• Method: GET</w:t>
      </w:r>
    </w:p>
    <w:p w14:paraId="472A5C77" w14:textId="77777777" w:rsidR="002360A1" w:rsidRDefault="00000000">
      <w:r>
        <w:t>• URL (All Products): http://localhost/acural/product-list.php</w:t>
      </w:r>
    </w:p>
    <w:p w14:paraId="3F2A0D6F" w14:textId="77777777" w:rsidR="002360A1" w:rsidRDefault="00000000">
      <w:r>
        <w:t>• URL (Single Product by ID): http://localhost/acural/product-list.php?id=1</w:t>
      </w:r>
    </w:p>
    <w:sectPr w:rsidR="002360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858419">
    <w:abstractNumId w:val="8"/>
  </w:num>
  <w:num w:numId="2" w16cid:durableId="1416903445">
    <w:abstractNumId w:val="6"/>
  </w:num>
  <w:num w:numId="3" w16cid:durableId="2129273320">
    <w:abstractNumId w:val="5"/>
  </w:num>
  <w:num w:numId="4" w16cid:durableId="1747260029">
    <w:abstractNumId w:val="4"/>
  </w:num>
  <w:num w:numId="5" w16cid:durableId="942614472">
    <w:abstractNumId w:val="7"/>
  </w:num>
  <w:num w:numId="6" w16cid:durableId="300967082">
    <w:abstractNumId w:val="3"/>
  </w:num>
  <w:num w:numId="7" w16cid:durableId="2028555375">
    <w:abstractNumId w:val="2"/>
  </w:num>
  <w:num w:numId="8" w16cid:durableId="624820392">
    <w:abstractNumId w:val="1"/>
  </w:num>
  <w:num w:numId="9" w16cid:durableId="54475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60A1"/>
    <w:rsid w:val="0029639D"/>
    <w:rsid w:val="003200E7"/>
    <w:rsid w:val="00326F90"/>
    <w:rsid w:val="005A4EFC"/>
    <w:rsid w:val="00AA1D8D"/>
    <w:rsid w:val="00AB7F6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F893D"/>
  <w14:defaultImageDpi w14:val="300"/>
  <w15:docId w15:val="{259A8934-552A-40E4-B112-30D8CBA9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Saurabh Savita</cp:lastModifiedBy>
  <cp:revision>2</cp:revision>
  <dcterms:created xsi:type="dcterms:W3CDTF">2025-09-05T10:01:00Z</dcterms:created>
  <dcterms:modified xsi:type="dcterms:W3CDTF">2025-09-05T10:01:00Z</dcterms:modified>
  <cp:category/>
</cp:coreProperties>
</file>